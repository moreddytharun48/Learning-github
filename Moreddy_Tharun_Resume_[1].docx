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6F54B0" w14:textId="77777777" w:rsidR="006C51B9" w:rsidRDefault="00024608">
      <w:pPr>
        <w:pStyle w:val="Title"/>
      </w:pPr>
      <w:r>
        <w:t>MOREDDY THARUN</w:t>
      </w:r>
    </w:p>
    <w:p w14:paraId="6810A559" w14:textId="5EF4C052" w:rsidR="006C51B9" w:rsidRDefault="00024608">
      <w:r>
        <w:t xml:space="preserve">📧 </w:t>
      </w:r>
      <w:r w:rsidR="0082290E">
        <w:t>t</w:t>
      </w:r>
      <w:r>
        <w:t>harunn397@gmail.com | 📞 9603099381</w:t>
      </w:r>
      <w:r>
        <w:br/>
        <w:t xml:space="preserve">🏠 2-41, </w:t>
      </w:r>
      <w:proofErr w:type="spellStart"/>
      <w:r>
        <w:t>Erladinne</w:t>
      </w:r>
      <w:proofErr w:type="spellEnd"/>
      <w:r>
        <w:t xml:space="preserve">, </w:t>
      </w:r>
      <w:proofErr w:type="spellStart"/>
      <w:r>
        <w:t>Amarchinta</w:t>
      </w:r>
      <w:proofErr w:type="spellEnd"/>
      <w:r>
        <w:t xml:space="preserve"> – Wanaparthy, Telangana – 509131</w:t>
      </w:r>
    </w:p>
    <w:p w14:paraId="61A43720" w14:textId="77777777" w:rsidR="006C51B9" w:rsidRDefault="00024608">
      <w:r>
        <w:rPr>
          <w:b/>
        </w:rPr>
        <w:t>Career Objective</w:t>
      </w:r>
    </w:p>
    <w:p w14:paraId="73E3A0C3" w14:textId="77777777" w:rsidR="006C51B9" w:rsidRDefault="00024608">
      <w:r>
        <w:t>To work with an organization where I can learn new skills and contribute to my personal growth and the organization's success.</w:t>
      </w:r>
    </w:p>
    <w:p w14:paraId="7E9B4662" w14:textId="77777777" w:rsidR="006C51B9" w:rsidRDefault="00024608">
      <w:r>
        <w:rPr>
          <w:b/>
        </w:rPr>
        <w:t>Education</w:t>
      </w:r>
    </w:p>
    <w:p w14:paraId="25E80D06" w14:textId="487222C5" w:rsidR="006C51B9" w:rsidRDefault="00024608">
      <w:r>
        <w:t xml:space="preserve">• </w:t>
      </w:r>
      <w:proofErr w:type="spellStart"/>
      <w:proofErr w:type="gramStart"/>
      <w:r>
        <w:t>B.Tech</w:t>
      </w:r>
      <w:proofErr w:type="spellEnd"/>
      <w:r>
        <w:t>,</w:t>
      </w:r>
      <w:r w:rsidR="005A13AB">
        <w:t>(</w:t>
      </w:r>
      <w:proofErr w:type="gramEnd"/>
      <w:r w:rsidR="005A13AB">
        <w:t>cyber security)</w:t>
      </w:r>
      <w:r>
        <w:t>– Malla Reddy College of Engineering (2021–2025), JNTUH – CGPA: 7.26</w:t>
      </w:r>
      <w:r>
        <w:br/>
        <w:t>• Intermediate (MPC) – Ascent Academy (2019–2021), TS Board – 80.6%</w:t>
      </w:r>
      <w:r>
        <w:br/>
        <w:t>• SSC – M.V. Raman High School (2019), BSE – Grade: 8.3</w:t>
      </w:r>
    </w:p>
    <w:p w14:paraId="5248568D" w14:textId="77777777" w:rsidR="006C51B9" w:rsidRDefault="00024608">
      <w:r>
        <w:rPr>
          <w:b/>
        </w:rPr>
        <w:t>Technical Skills</w:t>
      </w:r>
    </w:p>
    <w:p w14:paraId="3C2D41FB" w14:textId="77777777" w:rsidR="006C51B9" w:rsidRDefault="00024608">
      <w:r>
        <w:t>Languages: C, Python, Java | OS: Windows, Linux | DB: MySQL</w:t>
      </w:r>
    </w:p>
    <w:p w14:paraId="2F48FD19" w14:textId="77777777" w:rsidR="006C51B9" w:rsidRDefault="00024608">
      <w:r>
        <w:rPr>
          <w:b/>
        </w:rPr>
        <w:t>Projects</w:t>
      </w:r>
    </w:p>
    <w:p w14:paraId="1E22636D" w14:textId="77777777" w:rsidR="006C51B9" w:rsidRDefault="00024608">
      <w:r>
        <w:t>• Brain Tumor Detection (ML): CNN model to classify brain tumors.</w:t>
      </w:r>
      <w:r>
        <w:br/>
        <w:t>• Hostel Management System (ML): Predict hostel availability using user input.</w:t>
      </w:r>
    </w:p>
    <w:p w14:paraId="284D210B" w14:textId="77777777" w:rsidR="006C51B9" w:rsidRDefault="00024608">
      <w:r>
        <w:rPr>
          <w:b/>
        </w:rPr>
        <w:t>Certifications</w:t>
      </w:r>
    </w:p>
    <w:p w14:paraId="31F971AC" w14:textId="54BDCDF1" w:rsidR="006C51B9" w:rsidRDefault="00024608">
      <w:r>
        <w:t xml:space="preserve">Cambridge English B2 | Cyber Security (Coursera &amp; Google) | Python (Great Learning) </w:t>
      </w:r>
    </w:p>
    <w:p w14:paraId="498AA2AF" w14:textId="77777777" w:rsidR="006C51B9" w:rsidRDefault="00024608">
      <w:r>
        <w:rPr>
          <w:b/>
        </w:rPr>
        <w:t>Achievements</w:t>
      </w:r>
    </w:p>
    <w:p w14:paraId="668FED30" w14:textId="77777777" w:rsidR="006C51B9" w:rsidRDefault="00024608">
      <w:r>
        <w:t>Esports Winner (MRCET) | Essay Competition Participant (MRCET)</w:t>
      </w:r>
    </w:p>
    <w:p w14:paraId="3A8B2D91" w14:textId="77777777" w:rsidR="006C51B9" w:rsidRDefault="00024608">
      <w:r>
        <w:rPr>
          <w:b/>
        </w:rPr>
        <w:t>Skills &amp; Attributes</w:t>
      </w:r>
    </w:p>
    <w:p w14:paraId="085FF96F" w14:textId="77777777" w:rsidR="006C51B9" w:rsidRDefault="00024608">
      <w:r>
        <w:t>Adaptability | Communication | Problem Solving | Creativity</w:t>
      </w:r>
    </w:p>
    <w:p w14:paraId="64F0BE0F" w14:textId="77777777" w:rsidR="006C51B9" w:rsidRDefault="00024608">
      <w:r>
        <w:rPr>
          <w:b/>
        </w:rPr>
        <w:t>Personal Info</w:t>
      </w:r>
    </w:p>
    <w:p w14:paraId="02B84222" w14:textId="77777777" w:rsidR="006C51B9" w:rsidRDefault="00024608">
      <w:r>
        <w:t>DOB: 10/01/2004 | Nationality: Indian | Languages: English, Telugu, Hindi</w:t>
      </w:r>
      <w:r>
        <w:br/>
        <w:t>Hobbies: Cricket, Volleyball, Gaming</w:t>
      </w:r>
    </w:p>
    <w:p w14:paraId="71CDCF6A" w14:textId="77777777" w:rsidR="006C51B9" w:rsidRDefault="00024608">
      <w:pPr>
        <w:rPr>
          <w:b/>
        </w:rPr>
      </w:pPr>
      <w:r>
        <w:rPr>
          <w:b/>
        </w:rPr>
        <w:t>Declaration</w:t>
      </w:r>
    </w:p>
    <w:p w14:paraId="5ECE8867" w14:textId="4BFA608F" w:rsidR="007D6615" w:rsidRDefault="007D4D34">
      <w:pPr>
        <w:rPr>
          <w:bCs/>
        </w:rPr>
      </w:pPr>
      <w:r>
        <w:rPr>
          <w:bCs/>
        </w:rPr>
        <w:t xml:space="preserve">I </w:t>
      </w:r>
      <w:r w:rsidR="00DE7885">
        <w:rPr>
          <w:bCs/>
        </w:rPr>
        <w:t>hereby declare that the information provided is true to the best of my knowledge</w:t>
      </w:r>
      <w:r w:rsidR="000C3B80">
        <w:rPr>
          <w:bCs/>
        </w:rPr>
        <w:t>.</w:t>
      </w:r>
    </w:p>
    <w:p w14:paraId="7F9B1722" w14:textId="4A30C4CA" w:rsidR="006C51B9" w:rsidRPr="00DE7885" w:rsidRDefault="00DE7885">
      <w:pPr>
        <w:rPr>
          <w:rFonts w:cstheme="majorHAnsi"/>
          <w:bCs/>
          <w:i/>
          <w:iCs/>
        </w:rPr>
      </w:pPr>
      <w:r>
        <w:rPr>
          <w:bCs/>
        </w:rPr>
        <w:t>M. Tha</w:t>
      </w:r>
      <w:r w:rsidR="000C3B80">
        <w:rPr>
          <w:bCs/>
        </w:rPr>
        <w:t>run</w:t>
      </w:r>
    </w:p>
    <w:sectPr w:rsidR="006C51B9" w:rsidRPr="00DE788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07136489">
    <w:abstractNumId w:val="8"/>
  </w:num>
  <w:num w:numId="2" w16cid:durableId="1909220260">
    <w:abstractNumId w:val="6"/>
  </w:num>
  <w:num w:numId="3" w16cid:durableId="1644846955">
    <w:abstractNumId w:val="5"/>
  </w:num>
  <w:num w:numId="4" w16cid:durableId="458233229">
    <w:abstractNumId w:val="4"/>
  </w:num>
  <w:num w:numId="5" w16cid:durableId="752825767">
    <w:abstractNumId w:val="7"/>
  </w:num>
  <w:num w:numId="6" w16cid:durableId="1277713734">
    <w:abstractNumId w:val="3"/>
  </w:num>
  <w:num w:numId="7" w16cid:durableId="630867638">
    <w:abstractNumId w:val="2"/>
  </w:num>
  <w:num w:numId="8" w16cid:durableId="247933959">
    <w:abstractNumId w:val="1"/>
  </w:num>
  <w:num w:numId="9" w16cid:durableId="982349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4608"/>
    <w:rsid w:val="00034616"/>
    <w:rsid w:val="0006063C"/>
    <w:rsid w:val="000C3B80"/>
    <w:rsid w:val="0015074B"/>
    <w:rsid w:val="0029639D"/>
    <w:rsid w:val="00326F90"/>
    <w:rsid w:val="00414584"/>
    <w:rsid w:val="00451BB6"/>
    <w:rsid w:val="004D5B00"/>
    <w:rsid w:val="005A13AB"/>
    <w:rsid w:val="006C51B9"/>
    <w:rsid w:val="007D4D34"/>
    <w:rsid w:val="007D6615"/>
    <w:rsid w:val="0082290E"/>
    <w:rsid w:val="00AA1D8D"/>
    <w:rsid w:val="00AE029B"/>
    <w:rsid w:val="00B47730"/>
    <w:rsid w:val="00BC304C"/>
    <w:rsid w:val="00CB0664"/>
    <w:rsid w:val="00DE7885"/>
    <w:rsid w:val="00DF10E9"/>
    <w:rsid w:val="00EA513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770695"/>
  <w14:defaultImageDpi w14:val="300"/>
  <w15:docId w15:val="{853E1FEA-D578-4604-A7F0-B725D902C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Indra karan</cp:lastModifiedBy>
  <cp:revision>2</cp:revision>
  <dcterms:created xsi:type="dcterms:W3CDTF">2025-06-27T19:31:00Z</dcterms:created>
  <dcterms:modified xsi:type="dcterms:W3CDTF">2025-06-27T19:31:00Z</dcterms:modified>
  <cp:category/>
</cp:coreProperties>
</file>